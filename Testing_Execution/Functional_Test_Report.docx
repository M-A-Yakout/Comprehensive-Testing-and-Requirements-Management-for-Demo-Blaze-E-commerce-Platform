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11F81" w14:textId="77777777" w:rsidR="00295F18" w:rsidRPr="005F1F79" w:rsidRDefault="00000000">
      <w:pPr>
        <w:pStyle w:val="Title"/>
        <w:rPr>
          <w:color w:val="000000" w:themeColor="text1"/>
        </w:rPr>
      </w:pPr>
      <w:r w:rsidRPr="005F1F79">
        <w:rPr>
          <w:color w:val="000000" w:themeColor="text1"/>
        </w:rPr>
        <w:t>Functional Test Execution Report</w:t>
      </w:r>
    </w:p>
    <w:p w14:paraId="20E25DC6" w14:textId="77777777" w:rsidR="00295F18" w:rsidRDefault="00000000">
      <w:r>
        <w:t>Project: Demo Blaze E-commerce Platform</w:t>
      </w:r>
    </w:p>
    <w:p w14:paraId="27343A77" w14:textId="77777777" w:rsidR="00295F18" w:rsidRDefault="00000000">
      <w:r>
        <w:t>Date: 2025-07-12</w:t>
      </w:r>
    </w:p>
    <w:p w14:paraId="19B3B04A" w14:textId="2198999D" w:rsidR="00295F18" w:rsidRDefault="00000000">
      <w:r>
        <w:t xml:space="preserve">Author: </w:t>
      </w:r>
      <w:r w:rsidR="005F1F79">
        <w:t>Mohamed Ashraf Yakout</w:t>
      </w:r>
    </w:p>
    <w:p w14:paraId="1D7EBE2F" w14:textId="77777777" w:rsidR="00295F18" w:rsidRPr="00B130CB" w:rsidRDefault="00000000">
      <w:pPr>
        <w:pStyle w:val="Heading1"/>
        <w:rPr>
          <w:color w:val="000000" w:themeColor="text1"/>
        </w:rPr>
      </w:pPr>
      <w:r w:rsidRPr="00B130CB">
        <w:rPr>
          <w:color w:val="000000" w:themeColor="text1"/>
        </w:rPr>
        <w:t>Test Summary</w:t>
      </w:r>
    </w:p>
    <w:p w14:paraId="2252C680" w14:textId="77777777" w:rsidR="00295F18" w:rsidRDefault="00000000">
      <w:r>
        <w:t>This report outlines the results of 10 functional test cases executed on the Demo Blaze E-commerce Platform. The following cases were tested manually based on core user flows and system validations.</w:t>
      </w:r>
      <w:r>
        <w:br/>
      </w:r>
      <w:r>
        <w:br/>
        <w:t>Results Summary: 5 passed, 5 failed out of 10 total tests.</w:t>
      </w:r>
    </w:p>
    <w:p w14:paraId="5C95E388" w14:textId="77777777" w:rsidR="00295F18" w:rsidRPr="00B130CB" w:rsidRDefault="00000000">
      <w:pPr>
        <w:pStyle w:val="Heading1"/>
        <w:rPr>
          <w:color w:val="000000" w:themeColor="text1"/>
        </w:rPr>
      </w:pPr>
      <w:r w:rsidRPr="00B130CB">
        <w:rPr>
          <w:color w:val="000000" w:themeColor="text1"/>
        </w:rPr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95F18" w14:paraId="2B9202DA" w14:textId="77777777">
        <w:tc>
          <w:tcPr>
            <w:tcW w:w="2880" w:type="dxa"/>
          </w:tcPr>
          <w:p w14:paraId="7D46B9BC" w14:textId="77777777" w:rsidR="00295F18" w:rsidRDefault="00000000">
            <w:r>
              <w:t>Test Case Title</w:t>
            </w:r>
          </w:p>
        </w:tc>
        <w:tc>
          <w:tcPr>
            <w:tcW w:w="2880" w:type="dxa"/>
          </w:tcPr>
          <w:p w14:paraId="1D505FA1" w14:textId="77777777" w:rsidR="00295F18" w:rsidRDefault="00000000">
            <w:r>
              <w:t>Actual Result</w:t>
            </w:r>
          </w:p>
        </w:tc>
        <w:tc>
          <w:tcPr>
            <w:tcW w:w="2880" w:type="dxa"/>
          </w:tcPr>
          <w:p w14:paraId="2F71608E" w14:textId="77777777" w:rsidR="00295F18" w:rsidRDefault="00000000">
            <w:r>
              <w:t>Status</w:t>
            </w:r>
          </w:p>
        </w:tc>
      </w:tr>
      <w:tr w:rsidR="00295F18" w14:paraId="0B2A4FB3" w14:textId="77777777">
        <w:tc>
          <w:tcPr>
            <w:tcW w:w="2880" w:type="dxa"/>
          </w:tcPr>
          <w:p w14:paraId="1B8421D1" w14:textId="77777777" w:rsidR="00295F18" w:rsidRDefault="00000000">
            <w:r>
              <w:t>Login with Valid Credentials</w:t>
            </w:r>
          </w:p>
        </w:tc>
        <w:tc>
          <w:tcPr>
            <w:tcW w:w="2880" w:type="dxa"/>
          </w:tcPr>
          <w:p w14:paraId="37120061" w14:textId="77777777" w:rsidR="00295F18" w:rsidRDefault="00000000">
            <w:r>
              <w:t>User successfully logged in and redirected to the homepage.</w:t>
            </w:r>
          </w:p>
        </w:tc>
        <w:tc>
          <w:tcPr>
            <w:tcW w:w="2880" w:type="dxa"/>
          </w:tcPr>
          <w:p w14:paraId="48A55E95" w14:textId="77777777" w:rsidR="00295F18" w:rsidRDefault="00000000">
            <w:r>
              <w:t>✅ Passed</w:t>
            </w:r>
          </w:p>
        </w:tc>
      </w:tr>
      <w:tr w:rsidR="00295F18" w14:paraId="06DBB023" w14:textId="77777777">
        <w:tc>
          <w:tcPr>
            <w:tcW w:w="2880" w:type="dxa"/>
          </w:tcPr>
          <w:p w14:paraId="71404A22" w14:textId="77777777" w:rsidR="00295F18" w:rsidRDefault="00000000">
            <w:r>
              <w:t>Login with Invalid Credentials</w:t>
            </w:r>
          </w:p>
        </w:tc>
        <w:tc>
          <w:tcPr>
            <w:tcW w:w="2880" w:type="dxa"/>
          </w:tcPr>
          <w:p w14:paraId="4A68FED3" w14:textId="77777777" w:rsidR="00295F18" w:rsidRDefault="00000000">
            <w:r>
              <w:t>System displayed an error and prevented login.</w:t>
            </w:r>
          </w:p>
        </w:tc>
        <w:tc>
          <w:tcPr>
            <w:tcW w:w="2880" w:type="dxa"/>
          </w:tcPr>
          <w:p w14:paraId="3904C3E3" w14:textId="77777777" w:rsidR="00295F18" w:rsidRDefault="00000000">
            <w:r>
              <w:t>✅ Passed</w:t>
            </w:r>
          </w:p>
        </w:tc>
      </w:tr>
      <w:tr w:rsidR="00295F18" w14:paraId="770BA8FD" w14:textId="77777777">
        <w:tc>
          <w:tcPr>
            <w:tcW w:w="2880" w:type="dxa"/>
          </w:tcPr>
          <w:p w14:paraId="3500EBEF" w14:textId="77777777" w:rsidR="00295F18" w:rsidRDefault="00000000">
            <w:r>
              <w:t>Sign up with New Username</w:t>
            </w:r>
          </w:p>
        </w:tc>
        <w:tc>
          <w:tcPr>
            <w:tcW w:w="2880" w:type="dxa"/>
          </w:tcPr>
          <w:p w14:paraId="7F67F2A8" w14:textId="77777777" w:rsidR="00295F18" w:rsidRDefault="00000000">
            <w:r>
              <w:t>Account was successfully created and confirmation appeared.</w:t>
            </w:r>
          </w:p>
        </w:tc>
        <w:tc>
          <w:tcPr>
            <w:tcW w:w="2880" w:type="dxa"/>
          </w:tcPr>
          <w:p w14:paraId="51D51822" w14:textId="77777777" w:rsidR="00295F18" w:rsidRDefault="00000000">
            <w:r>
              <w:t>✅ Passed</w:t>
            </w:r>
          </w:p>
        </w:tc>
      </w:tr>
      <w:tr w:rsidR="00295F18" w14:paraId="6B7355BA" w14:textId="77777777">
        <w:tc>
          <w:tcPr>
            <w:tcW w:w="2880" w:type="dxa"/>
          </w:tcPr>
          <w:p w14:paraId="155EED8B" w14:textId="77777777" w:rsidR="00295F18" w:rsidRDefault="00000000">
            <w:r>
              <w:t>Sign up with Existing Username</w:t>
            </w:r>
          </w:p>
        </w:tc>
        <w:tc>
          <w:tcPr>
            <w:tcW w:w="2880" w:type="dxa"/>
          </w:tcPr>
          <w:p w14:paraId="75CBBC3E" w14:textId="77777777" w:rsidR="00295F18" w:rsidRDefault="00000000">
            <w:r>
              <w:t>System showed an error: 'This user already exists.'</w:t>
            </w:r>
          </w:p>
        </w:tc>
        <w:tc>
          <w:tcPr>
            <w:tcW w:w="2880" w:type="dxa"/>
          </w:tcPr>
          <w:p w14:paraId="2401930E" w14:textId="77777777" w:rsidR="00295F18" w:rsidRDefault="00000000">
            <w:r>
              <w:t>✅ Passed</w:t>
            </w:r>
          </w:p>
        </w:tc>
      </w:tr>
      <w:tr w:rsidR="00295F18" w14:paraId="182CCB75" w14:textId="77777777">
        <w:tc>
          <w:tcPr>
            <w:tcW w:w="2880" w:type="dxa"/>
          </w:tcPr>
          <w:p w14:paraId="42ACB203" w14:textId="77777777" w:rsidR="00295F18" w:rsidRDefault="00000000">
            <w:r>
              <w:t>Add Item to Cart</w:t>
            </w:r>
          </w:p>
        </w:tc>
        <w:tc>
          <w:tcPr>
            <w:tcW w:w="2880" w:type="dxa"/>
          </w:tcPr>
          <w:p w14:paraId="7635F73A" w14:textId="77777777" w:rsidR="00295F18" w:rsidRDefault="00000000">
            <w:r>
              <w:t>Product was added to the cart, and confirmation alert appeared as expected.</w:t>
            </w:r>
          </w:p>
        </w:tc>
        <w:tc>
          <w:tcPr>
            <w:tcW w:w="2880" w:type="dxa"/>
          </w:tcPr>
          <w:p w14:paraId="0F5A599E" w14:textId="77777777" w:rsidR="00295F18" w:rsidRDefault="00000000">
            <w:r>
              <w:t>✅ Passed</w:t>
            </w:r>
          </w:p>
        </w:tc>
      </w:tr>
      <w:tr w:rsidR="00295F18" w14:paraId="7AF434D7" w14:textId="77777777">
        <w:tc>
          <w:tcPr>
            <w:tcW w:w="2880" w:type="dxa"/>
          </w:tcPr>
          <w:p w14:paraId="0985FECE" w14:textId="77777777" w:rsidR="00295F18" w:rsidRDefault="00000000">
            <w:r>
              <w:t>Proceed to Checkout with Empty Cart</w:t>
            </w:r>
          </w:p>
        </w:tc>
        <w:tc>
          <w:tcPr>
            <w:tcW w:w="2880" w:type="dxa"/>
          </w:tcPr>
          <w:p w14:paraId="748CDA42" w14:textId="77777777" w:rsidR="00295F18" w:rsidRDefault="00000000">
            <w:r>
              <w:t>System allowed checkout with no items and showed a success message with $0 total.</w:t>
            </w:r>
          </w:p>
        </w:tc>
        <w:tc>
          <w:tcPr>
            <w:tcW w:w="2880" w:type="dxa"/>
          </w:tcPr>
          <w:p w14:paraId="5A9E035F" w14:textId="77777777" w:rsidR="00295F18" w:rsidRDefault="00000000">
            <w:r>
              <w:t>❌ Failed</w:t>
            </w:r>
          </w:p>
        </w:tc>
      </w:tr>
      <w:tr w:rsidR="00295F18" w14:paraId="7B8D7FDA" w14:textId="77777777">
        <w:tc>
          <w:tcPr>
            <w:tcW w:w="2880" w:type="dxa"/>
          </w:tcPr>
          <w:p w14:paraId="059C1A70" w14:textId="77777777" w:rsidR="00295F18" w:rsidRDefault="00000000">
            <w:r>
              <w:t>Contact Form Submission with Empty Fields</w:t>
            </w:r>
          </w:p>
        </w:tc>
        <w:tc>
          <w:tcPr>
            <w:tcW w:w="2880" w:type="dxa"/>
          </w:tcPr>
          <w:p w14:paraId="50AEF7C1" w14:textId="77777777" w:rsidR="00295F18" w:rsidRDefault="00000000">
            <w:r>
              <w:t>System accepted empty fields and showed: 'Thanks for the message!!'</w:t>
            </w:r>
          </w:p>
        </w:tc>
        <w:tc>
          <w:tcPr>
            <w:tcW w:w="2880" w:type="dxa"/>
          </w:tcPr>
          <w:p w14:paraId="63638260" w14:textId="77777777" w:rsidR="00295F18" w:rsidRDefault="00000000">
            <w:r>
              <w:t>❌ Failed</w:t>
            </w:r>
          </w:p>
        </w:tc>
      </w:tr>
      <w:tr w:rsidR="00295F18" w14:paraId="6C9F5E10" w14:textId="77777777">
        <w:tc>
          <w:tcPr>
            <w:tcW w:w="2880" w:type="dxa"/>
          </w:tcPr>
          <w:p w14:paraId="7E6ECC5F" w14:textId="77777777" w:rsidR="00295F18" w:rsidRDefault="00000000">
            <w:r>
              <w:t>About Us Modal Video Loading</w:t>
            </w:r>
          </w:p>
        </w:tc>
        <w:tc>
          <w:tcPr>
            <w:tcW w:w="2880" w:type="dxa"/>
          </w:tcPr>
          <w:p w14:paraId="7BA35437" w14:textId="77777777" w:rsidR="00295F18" w:rsidRDefault="00000000">
            <w:r>
              <w:t>Modal opens, but video fails to load and shows: 'The media could not be loaded…'</w:t>
            </w:r>
          </w:p>
        </w:tc>
        <w:tc>
          <w:tcPr>
            <w:tcW w:w="2880" w:type="dxa"/>
          </w:tcPr>
          <w:p w14:paraId="43E2BDFD" w14:textId="77777777" w:rsidR="00295F18" w:rsidRDefault="00000000">
            <w:r>
              <w:t>❌ Failed</w:t>
            </w:r>
          </w:p>
        </w:tc>
      </w:tr>
      <w:tr w:rsidR="00295F18" w14:paraId="34A546E8" w14:textId="77777777">
        <w:tc>
          <w:tcPr>
            <w:tcW w:w="2880" w:type="dxa"/>
          </w:tcPr>
          <w:p w14:paraId="38E86CC5" w14:textId="77777777" w:rsidR="00295F18" w:rsidRDefault="00000000">
            <w:r>
              <w:t>Category Navigation Back Flow</w:t>
            </w:r>
          </w:p>
        </w:tc>
        <w:tc>
          <w:tcPr>
            <w:tcW w:w="2880" w:type="dxa"/>
          </w:tcPr>
          <w:p w14:paraId="47A19D34" w14:textId="77777777" w:rsidR="00295F18" w:rsidRDefault="00000000">
            <w:r>
              <w:t>After navigating to 'Laptops', clicking 'Back' returns user to Home instead of staying in 'Laptops'.</w:t>
            </w:r>
          </w:p>
        </w:tc>
        <w:tc>
          <w:tcPr>
            <w:tcW w:w="2880" w:type="dxa"/>
          </w:tcPr>
          <w:p w14:paraId="1E18B35A" w14:textId="77777777" w:rsidR="00295F18" w:rsidRDefault="00000000">
            <w:r>
              <w:t>❌ Failed</w:t>
            </w:r>
          </w:p>
        </w:tc>
      </w:tr>
      <w:tr w:rsidR="00295F18" w14:paraId="1FD9B91C" w14:textId="77777777">
        <w:tc>
          <w:tcPr>
            <w:tcW w:w="2880" w:type="dxa"/>
          </w:tcPr>
          <w:p w14:paraId="439E097F" w14:textId="77777777" w:rsidR="00295F18" w:rsidRDefault="00000000">
            <w:r>
              <w:t>Category Pagination Issue (Monitors → Next)</w:t>
            </w:r>
          </w:p>
        </w:tc>
        <w:tc>
          <w:tcPr>
            <w:tcW w:w="2880" w:type="dxa"/>
          </w:tcPr>
          <w:p w14:paraId="20DF3776" w14:textId="77777777" w:rsidR="00295F18" w:rsidRDefault="00000000">
            <w:r>
              <w:t>Navigating to next page while in 'Monitors' category redirects unexpectedly to 'Laptops' category.</w:t>
            </w:r>
          </w:p>
        </w:tc>
        <w:tc>
          <w:tcPr>
            <w:tcW w:w="2880" w:type="dxa"/>
          </w:tcPr>
          <w:p w14:paraId="2E5F7A0B" w14:textId="77777777" w:rsidR="00295F18" w:rsidRDefault="00000000">
            <w:r>
              <w:t>❌ Failed</w:t>
            </w:r>
          </w:p>
        </w:tc>
      </w:tr>
    </w:tbl>
    <w:p w14:paraId="7E9F3B17" w14:textId="77777777" w:rsidR="009B5D51" w:rsidRDefault="009B5D51"/>
    <w:sectPr w:rsidR="009B5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248138">
    <w:abstractNumId w:val="8"/>
  </w:num>
  <w:num w:numId="2" w16cid:durableId="345862608">
    <w:abstractNumId w:val="6"/>
  </w:num>
  <w:num w:numId="3" w16cid:durableId="1773208951">
    <w:abstractNumId w:val="5"/>
  </w:num>
  <w:num w:numId="4" w16cid:durableId="1309163529">
    <w:abstractNumId w:val="4"/>
  </w:num>
  <w:num w:numId="5" w16cid:durableId="1867325506">
    <w:abstractNumId w:val="7"/>
  </w:num>
  <w:num w:numId="6" w16cid:durableId="617836013">
    <w:abstractNumId w:val="3"/>
  </w:num>
  <w:num w:numId="7" w16cid:durableId="1051811639">
    <w:abstractNumId w:val="2"/>
  </w:num>
  <w:num w:numId="8" w16cid:durableId="213084424">
    <w:abstractNumId w:val="1"/>
  </w:num>
  <w:num w:numId="9" w16cid:durableId="9059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F18"/>
    <w:rsid w:val="0029639D"/>
    <w:rsid w:val="00326F90"/>
    <w:rsid w:val="005A1FB8"/>
    <w:rsid w:val="005F1F79"/>
    <w:rsid w:val="009B5D51"/>
    <w:rsid w:val="00AA1D8D"/>
    <w:rsid w:val="00B130C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48AE3"/>
  <w14:defaultImageDpi w14:val="300"/>
  <w15:docId w15:val="{FB3FE5E9-3D1B-42C7-994B-DC116C9B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Мостафа Мохамед Ашраф Якут Саад</cp:lastModifiedBy>
  <cp:revision>3</cp:revision>
  <dcterms:created xsi:type="dcterms:W3CDTF">2013-12-23T23:15:00Z</dcterms:created>
  <dcterms:modified xsi:type="dcterms:W3CDTF">2025-07-12T23:49:00Z</dcterms:modified>
  <cp:category/>
</cp:coreProperties>
</file>